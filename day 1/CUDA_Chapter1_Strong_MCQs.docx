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CUDA Chapter 1 - Strong MCQs for Active Recall</w:t>
      </w:r>
    </w:p>
    <w:p>
      <w:pPr>
        <w:pStyle w:val="ListNumber"/>
      </w:pPr>
      <w:r>
        <w:t>1. Which part of the CUDA programming model handles the coordination between the host and the device?</w:t>
      </w:r>
    </w:p>
    <w:p>
      <w:r>
        <w:t xml:space="preserve">   - The driver API</w:t>
      </w:r>
    </w:p>
    <w:p>
      <w:r>
        <w:t xml:space="preserve">   - The runtime API</w:t>
      </w:r>
    </w:p>
    <w:p>
      <w:r>
        <w:t xml:space="preserve">   - The GPU kernel</w:t>
      </w:r>
    </w:p>
    <w:p>
      <w:r>
        <w:t xml:space="preserve">   - The PTX assembler</w:t>
      </w:r>
    </w:p>
    <w:p>
      <w:pPr>
        <w:pStyle w:val="IntenseQuote"/>
      </w:pPr>
      <w:r>
        <w:t xml:space="preserve">   ✔ Answer: The runtime API</w:t>
        <w:br/>
      </w:r>
    </w:p>
    <w:p>
      <w:pPr>
        <w:pStyle w:val="ListNumber"/>
      </w:pPr>
      <w:r>
        <w:t>2. What distinguishes a thread block from a warp in CUDA?</w:t>
      </w:r>
    </w:p>
    <w:p>
      <w:r>
        <w:t xml:space="preserve">   - A warp contains all threads in the grid</w:t>
      </w:r>
    </w:p>
    <w:p>
      <w:r>
        <w:t xml:space="preserve">   - A thread block is the smallest executable unit</w:t>
      </w:r>
    </w:p>
    <w:p>
      <w:r>
        <w:t xml:space="preserve">   - A thread block is a group of threads scheduled together; a warp is the smallest unit of execution (32 threads)</w:t>
      </w:r>
    </w:p>
    <w:p>
      <w:r>
        <w:t xml:space="preserve">   - They are equivalent terms</w:t>
      </w:r>
    </w:p>
    <w:p>
      <w:pPr>
        <w:pStyle w:val="IntenseQuote"/>
      </w:pPr>
      <w:r>
        <w:t xml:space="preserve">   ✔ Answer: A thread block is a group of threads scheduled together; a warp is the smallest unit of execution (32 threads)</w:t>
        <w:br/>
      </w:r>
    </w:p>
    <w:p>
      <w:pPr>
        <w:pStyle w:val="ListNumber"/>
      </w:pPr>
      <w:r>
        <w:t>3. Why is global memory access generally slower in CUDA?</w:t>
      </w:r>
    </w:p>
    <w:p>
      <w:r>
        <w:t xml:space="preserve">   - Because it's allocated by the OS</w:t>
      </w:r>
    </w:p>
    <w:p>
      <w:r>
        <w:t xml:space="preserve">   - Because it uses paging</w:t>
      </w:r>
    </w:p>
    <w:p>
      <w:r>
        <w:t xml:space="preserve">   - Because it resides in DRAM and is not cached per-thread</w:t>
      </w:r>
    </w:p>
    <w:p>
      <w:r>
        <w:t xml:space="preserve">   - Because it requires thread synchronization</w:t>
      </w:r>
    </w:p>
    <w:p>
      <w:pPr>
        <w:pStyle w:val="IntenseQuote"/>
      </w:pPr>
      <w:r>
        <w:t xml:space="preserve">   ✔ Answer: Because it resides in DRAM and is not cached per-thread</w:t>
        <w:br/>
      </w:r>
    </w:p>
    <w:p>
      <w:pPr>
        <w:pStyle w:val="ListNumber"/>
      </w:pPr>
      <w:r>
        <w:t>4. In CUDA, what is the purpose of using shared memory?</w:t>
      </w:r>
    </w:p>
    <w:p>
      <w:r>
        <w:t xml:space="preserve">   - To share data between host and device</w:t>
      </w:r>
    </w:p>
    <w:p>
      <w:r>
        <w:t xml:space="preserve">   - To persist data after kernel execution</w:t>
      </w:r>
    </w:p>
    <w:p>
      <w:r>
        <w:t xml:space="preserve">   - To enable fast data exchange between threads in the same block</w:t>
      </w:r>
    </w:p>
    <w:p>
      <w:r>
        <w:t xml:space="preserve">   - To store constant variables only</w:t>
      </w:r>
    </w:p>
    <w:p>
      <w:pPr>
        <w:pStyle w:val="IntenseQuote"/>
      </w:pPr>
      <w:r>
        <w:t xml:space="preserve">   ✔ Answer: To enable fast data exchange between threads in the same block</w:t>
        <w:br/>
      </w:r>
    </w:p>
    <w:p>
      <w:pPr>
        <w:pStyle w:val="ListNumber"/>
      </w:pPr>
      <w:r>
        <w:t>5. What CUDA construct defines how many threads execute a kernel in parallel?</w:t>
      </w:r>
    </w:p>
    <w:p>
      <w:r>
        <w:t xml:space="preserve">   - Host loop count</w:t>
      </w:r>
    </w:p>
    <w:p>
      <w:r>
        <w:t xml:space="preserve">   - Grid and block dimensions</w:t>
      </w:r>
    </w:p>
    <w:p>
      <w:r>
        <w:t xml:space="preserve">   - Device architecture</w:t>
      </w:r>
    </w:p>
    <w:p>
      <w:r>
        <w:t xml:space="preserve">   - Kernel parameters</w:t>
      </w:r>
    </w:p>
    <w:p>
      <w:pPr>
        <w:pStyle w:val="IntenseQuote"/>
      </w:pPr>
      <w:r>
        <w:t xml:space="preserve">   ✔ Answer: Grid and block dimensions</w:t>
        <w:br/>
      </w:r>
    </w:p>
    <w:p>
      <w:pPr>
        <w:pStyle w:val="ListNumber"/>
      </w:pPr>
      <w:r>
        <w:t>6. Which of these is true about kernel launches in CUDA?</w:t>
      </w:r>
    </w:p>
    <w:p>
      <w:r>
        <w:t xml:space="preserve">   - They are called from device to host</w:t>
      </w:r>
    </w:p>
    <w:p>
      <w:r>
        <w:t xml:space="preserve">   - They are wrapped in if-else conditions</w:t>
      </w:r>
    </w:p>
    <w:p>
      <w:r>
        <w:t xml:space="preserve">   - The triple-chevron syntax &lt;&lt;&lt;...&gt;&gt;&gt; defines execution configuration</w:t>
      </w:r>
    </w:p>
    <w:p>
      <w:r>
        <w:t xml:space="preserve">   - They return output via return values</w:t>
      </w:r>
    </w:p>
    <w:p>
      <w:pPr>
        <w:pStyle w:val="IntenseQuote"/>
      </w:pPr>
      <w:r>
        <w:t xml:space="preserve">   ✔ Answer: The triple-chevron syntax &lt;&lt;&lt;...&gt;&gt;&gt; defines execution configuration</w:t>
        <w:br/>
      </w:r>
    </w:p>
    <w:p>
      <w:pPr>
        <w:pStyle w:val="ListNumber"/>
      </w:pPr>
      <w:r>
        <w:t>7. Which CUDA memory type has the lowest access latency?</w:t>
      </w:r>
    </w:p>
    <w:p>
      <w:r>
        <w:t xml:space="preserve">   - Global memory</w:t>
      </w:r>
    </w:p>
    <w:p>
      <w:r>
        <w:t xml:space="preserve">   - Shared memory</w:t>
      </w:r>
    </w:p>
    <w:p>
      <w:r>
        <w:t xml:space="preserve">   - Constant memory</w:t>
      </w:r>
    </w:p>
    <w:p>
      <w:r>
        <w:t xml:space="preserve">   - Registers</w:t>
      </w:r>
    </w:p>
    <w:p>
      <w:pPr>
        <w:pStyle w:val="IntenseQuote"/>
      </w:pPr>
      <w:r>
        <w:t xml:space="preserve">   ✔ Answer: Registers</w:t>
        <w:br/>
      </w:r>
    </w:p>
    <w:p>
      <w:pPr>
        <w:pStyle w:val="ListNumber"/>
      </w:pPr>
      <w:r>
        <w:t>8. What happens if threads in a warp diverge in control flow?</w:t>
      </w:r>
    </w:p>
    <w:p>
      <w:r>
        <w:t xml:space="preserve">   - The warp gets split and executed in parallel</w:t>
      </w:r>
    </w:p>
    <w:p>
      <w:r>
        <w:t xml:space="preserve">   - Only the first thread executes</w:t>
      </w:r>
    </w:p>
    <w:p>
      <w:r>
        <w:t xml:space="preserve">   - They serialize and execute one path at a time</w:t>
      </w:r>
    </w:p>
    <w:p>
      <w:r>
        <w:t xml:space="preserve">   - CUDA throws a runtime error</w:t>
      </w:r>
    </w:p>
    <w:p>
      <w:pPr>
        <w:pStyle w:val="IntenseQuote"/>
      </w:pPr>
      <w:r>
        <w:t xml:space="preserve">   ✔ Answer: They serialize and execute one path at a time</w:t>
        <w:br/>
      </w:r>
    </w:p>
    <w:p>
      <w:pPr>
        <w:pStyle w:val="ListNumber"/>
      </w:pPr>
      <w:r>
        <w:t>9. What is a key design reason for massive parallelism on GPUs?</w:t>
      </w:r>
    </w:p>
    <w:p>
      <w:r>
        <w:t xml:space="preserve">   - To allow faster clock rates</w:t>
      </w:r>
    </w:p>
    <w:p>
      <w:r>
        <w:t xml:space="preserve">   - To use more power per core</w:t>
      </w:r>
    </w:p>
    <w:p>
      <w:r>
        <w:t xml:space="preserve">   - To hide memory access latency by context switching across warps</w:t>
      </w:r>
    </w:p>
    <w:p>
      <w:r>
        <w:t xml:space="preserve">   - To simplify thread scheduling</w:t>
      </w:r>
    </w:p>
    <w:p>
      <w:pPr>
        <w:pStyle w:val="IntenseQuote"/>
      </w:pPr>
      <w:r>
        <w:t xml:space="preserve">   ✔ Answer: To hide memory access latency by context switching across warps</w:t>
        <w:br/>
      </w:r>
    </w:p>
    <w:p>
      <w:pPr>
        <w:pStyle w:val="ListNumber"/>
      </w:pPr>
      <w:r>
        <w:t>10. Which of the following best defines the host in CUDA?</w:t>
      </w:r>
    </w:p>
    <w:p>
      <w:r>
        <w:t xml:space="preserve">   - The GPU execution engine</w:t>
      </w:r>
    </w:p>
    <w:p>
      <w:r>
        <w:t xml:space="preserve">   - The memory allocator for threads</w:t>
      </w:r>
    </w:p>
    <w:p>
      <w:r>
        <w:t xml:space="preserve">   - The CPU system that controls and initiates GPU execution</w:t>
      </w:r>
    </w:p>
    <w:p>
      <w:r>
        <w:t xml:space="preserve">   - The device driver interface</w:t>
      </w:r>
    </w:p>
    <w:p>
      <w:pPr>
        <w:pStyle w:val="IntenseQuote"/>
      </w:pPr>
      <w:r>
        <w:t xml:space="preserve">   ✔ Answer: The CPU system that controls and initiates GPU execution</w:t>
        <w:br/>
      </w:r>
    </w:p>
    <w:p>
      <w:pPr>
        <w:pStyle w:val="ListNumber"/>
      </w:pPr>
      <w:r>
        <w:t>11. Which part of the CUDA programming model handles the coordination between the host and the device? (Variant)</w:t>
      </w:r>
    </w:p>
    <w:p>
      <w:r>
        <w:t xml:space="preserve">   - The PTX assembler</w:t>
      </w:r>
    </w:p>
    <w:p>
      <w:r>
        <w:t xml:space="preserve">   - The driver API</w:t>
      </w:r>
    </w:p>
    <w:p>
      <w:r>
        <w:t xml:space="preserve">   - The runtime API</w:t>
      </w:r>
    </w:p>
    <w:p>
      <w:r>
        <w:t xml:space="preserve">   - The GPU kernel</w:t>
      </w:r>
    </w:p>
    <w:p>
      <w:pPr>
        <w:pStyle w:val="IntenseQuote"/>
      </w:pPr>
      <w:r>
        <w:t xml:space="preserve">   ✔ Answer: The runtime API</w:t>
        <w:br/>
      </w:r>
    </w:p>
    <w:p>
      <w:pPr>
        <w:pStyle w:val="ListNumber"/>
      </w:pPr>
      <w:r>
        <w:t>12. Which CUDA memory type has the lowest access latency? (Variant)</w:t>
      </w:r>
    </w:p>
    <w:p>
      <w:r>
        <w:t xml:space="preserve">   - Global memory</w:t>
      </w:r>
    </w:p>
    <w:p>
      <w:r>
        <w:t xml:space="preserve">   - Registers</w:t>
      </w:r>
    </w:p>
    <w:p>
      <w:r>
        <w:t xml:space="preserve">   - Shared memory</w:t>
      </w:r>
    </w:p>
    <w:p>
      <w:r>
        <w:t xml:space="preserve">   - Constant memory</w:t>
      </w:r>
    </w:p>
    <w:p>
      <w:pPr>
        <w:pStyle w:val="IntenseQuote"/>
      </w:pPr>
      <w:r>
        <w:t xml:space="preserve">   ✔ Answer: Registers</w:t>
        <w:br/>
      </w:r>
    </w:p>
    <w:p>
      <w:pPr>
        <w:pStyle w:val="ListNumber"/>
      </w:pPr>
      <w:r>
        <w:t>13. What is a key design reason for massive parallelism on GPUs? (Variant)</w:t>
      </w:r>
    </w:p>
    <w:p>
      <w:r>
        <w:t xml:space="preserve">   - To hide memory access latency by context switching across warps</w:t>
      </w:r>
    </w:p>
    <w:p>
      <w:r>
        <w:t xml:space="preserve">   - To simplify thread scheduling</w:t>
      </w:r>
    </w:p>
    <w:p>
      <w:r>
        <w:t xml:space="preserve">   - To use more power per core</w:t>
      </w:r>
    </w:p>
    <w:p>
      <w:r>
        <w:t xml:space="preserve">   - To allow faster clock rates</w:t>
      </w:r>
    </w:p>
    <w:p>
      <w:pPr>
        <w:pStyle w:val="IntenseQuote"/>
      </w:pPr>
      <w:r>
        <w:t xml:space="preserve">   ✔ Answer: To hide memory access latency by context switching across warps</w:t>
        <w:br/>
      </w:r>
    </w:p>
    <w:p>
      <w:pPr>
        <w:pStyle w:val="ListNumber"/>
      </w:pPr>
      <w:r>
        <w:t>14. Which of the following best defines the host in CUDA? (Variant)</w:t>
      </w:r>
    </w:p>
    <w:p>
      <w:r>
        <w:t xml:space="preserve">   - The device driver interface</w:t>
      </w:r>
    </w:p>
    <w:p>
      <w:r>
        <w:t xml:space="preserve">   - The CPU system that controls and initiates GPU execution</w:t>
      </w:r>
    </w:p>
    <w:p>
      <w:r>
        <w:t xml:space="preserve">   - The GPU execution engine</w:t>
      </w:r>
    </w:p>
    <w:p>
      <w:r>
        <w:t xml:space="preserve">   - The memory allocator for threads</w:t>
      </w:r>
    </w:p>
    <w:p>
      <w:pPr>
        <w:pStyle w:val="IntenseQuote"/>
      </w:pPr>
      <w:r>
        <w:t xml:space="preserve">   ✔ Answer: The CPU system that controls and initiates GPU execution</w:t>
        <w:br/>
      </w:r>
    </w:p>
    <w:p>
      <w:pPr>
        <w:pStyle w:val="ListNumber"/>
      </w:pPr>
      <w:r>
        <w:t>15. Which part of the CUDA programming model handles the coordination between the host and the device? (Variant)</w:t>
      </w:r>
    </w:p>
    <w:p>
      <w:r>
        <w:t xml:space="preserve">   - The PTX assembler</w:t>
      </w:r>
    </w:p>
    <w:p>
      <w:r>
        <w:t xml:space="preserve">   - The GPU kernel</w:t>
      </w:r>
    </w:p>
    <w:p>
      <w:r>
        <w:t xml:space="preserve">   - The runtime API</w:t>
      </w:r>
    </w:p>
    <w:p>
      <w:r>
        <w:t xml:space="preserve">   - The driver API</w:t>
      </w:r>
    </w:p>
    <w:p>
      <w:pPr>
        <w:pStyle w:val="IntenseQuote"/>
      </w:pPr>
      <w:r>
        <w:t xml:space="preserve">   ✔ Answer: The runtime API</w:t>
        <w:br/>
      </w:r>
    </w:p>
    <w:p>
      <w:pPr>
        <w:pStyle w:val="ListNumber"/>
      </w:pPr>
      <w:r>
        <w:t>16. What is a key design reason for massive parallelism on GPUs? (Variant)</w:t>
      </w:r>
    </w:p>
    <w:p>
      <w:r>
        <w:t xml:space="preserve">   - To simplify thread scheduling</w:t>
      </w:r>
    </w:p>
    <w:p>
      <w:r>
        <w:t xml:space="preserve">   - To hide memory access latency by context switching across warps</w:t>
      </w:r>
    </w:p>
    <w:p>
      <w:r>
        <w:t xml:space="preserve">   - To use more power per core</w:t>
      </w:r>
    </w:p>
    <w:p>
      <w:r>
        <w:t xml:space="preserve">   - To allow faster clock rates</w:t>
      </w:r>
    </w:p>
    <w:p>
      <w:pPr>
        <w:pStyle w:val="IntenseQuote"/>
      </w:pPr>
      <w:r>
        <w:t xml:space="preserve">   ✔ Answer: To hide memory access latency by context switching across warps</w:t>
        <w:br/>
      </w:r>
    </w:p>
    <w:p>
      <w:pPr>
        <w:pStyle w:val="ListNumber"/>
      </w:pPr>
      <w:r>
        <w:t>17. Which part of the CUDA programming model handles the coordination between the host and the device? (Variant)</w:t>
      </w:r>
    </w:p>
    <w:p>
      <w:r>
        <w:t xml:space="preserve">   - The driver API</w:t>
      </w:r>
    </w:p>
    <w:p>
      <w:r>
        <w:t xml:space="preserve">   - The GPU kernel</w:t>
      </w:r>
    </w:p>
    <w:p>
      <w:r>
        <w:t xml:space="preserve">   - The runtime API</w:t>
      </w:r>
    </w:p>
    <w:p>
      <w:r>
        <w:t xml:space="preserve">   - The PTX assembler</w:t>
      </w:r>
    </w:p>
    <w:p>
      <w:pPr>
        <w:pStyle w:val="IntenseQuote"/>
      </w:pPr>
      <w:r>
        <w:t xml:space="preserve">   ✔ Answer: The runtime API</w:t>
        <w:br/>
      </w:r>
    </w:p>
    <w:p>
      <w:pPr>
        <w:pStyle w:val="ListNumber"/>
      </w:pPr>
      <w:r>
        <w:t>18. What is a key design reason for massive parallelism on GPUs? (Variant)</w:t>
      </w:r>
    </w:p>
    <w:p>
      <w:r>
        <w:t xml:space="preserve">   - To simplify thread scheduling</w:t>
      </w:r>
    </w:p>
    <w:p>
      <w:r>
        <w:t xml:space="preserve">   - To use more power per core</w:t>
      </w:r>
    </w:p>
    <w:p>
      <w:r>
        <w:t xml:space="preserve">   - To allow faster clock rates</w:t>
      </w:r>
    </w:p>
    <w:p>
      <w:r>
        <w:t xml:space="preserve">   - To hide memory access latency by context switching across warps</w:t>
      </w:r>
    </w:p>
    <w:p>
      <w:pPr>
        <w:pStyle w:val="IntenseQuote"/>
      </w:pPr>
      <w:r>
        <w:t xml:space="preserve">   ✔ Answer: To hide memory access latency by context switching across warps</w:t>
        <w:br/>
      </w:r>
    </w:p>
    <w:p>
      <w:pPr>
        <w:pStyle w:val="ListNumber"/>
      </w:pPr>
      <w:r>
        <w:t>19. In CUDA, what is the purpose of using shared memory? (Variant)</w:t>
      </w:r>
    </w:p>
    <w:p>
      <w:r>
        <w:t xml:space="preserve">   - To enable fast data exchange between threads in the same block</w:t>
      </w:r>
    </w:p>
    <w:p>
      <w:r>
        <w:t xml:space="preserve">   - To persist data after kernel execution</w:t>
      </w:r>
    </w:p>
    <w:p>
      <w:r>
        <w:t xml:space="preserve">   - To share data between host and device</w:t>
      </w:r>
    </w:p>
    <w:p>
      <w:r>
        <w:t xml:space="preserve">   - To store constant variables only</w:t>
      </w:r>
    </w:p>
    <w:p>
      <w:pPr>
        <w:pStyle w:val="IntenseQuote"/>
      </w:pPr>
      <w:r>
        <w:t xml:space="preserve">   ✔ Answer: To enable fast data exchange between threads in the same block</w:t>
        <w:br/>
      </w:r>
    </w:p>
    <w:p>
      <w:pPr>
        <w:pStyle w:val="ListNumber"/>
      </w:pPr>
      <w:r>
        <w:t>20. What happens if threads in a warp diverge in control flow? (Variant)</w:t>
      </w:r>
    </w:p>
    <w:p>
      <w:r>
        <w:t xml:space="preserve">   - The warp gets split and executed in parallel</w:t>
      </w:r>
    </w:p>
    <w:p>
      <w:r>
        <w:t xml:space="preserve">   - CUDA throws a runtime error</w:t>
      </w:r>
    </w:p>
    <w:p>
      <w:r>
        <w:t xml:space="preserve">   - Only the first thread executes</w:t>
      </w:r>
    </w:p>
    <w:p>
      <w:r>
        <w:t xml:space="preserve">   - They serialize and execute one path at a time</w:t>
      </w:r>
    </w:p>
    <w:p>
      <w:pPr>
        <w:pStyle w:val="IntenseQuote"/>
      </w:pPr>
      <w:r>
        <w:t xml:space="preserve">   ✔ Answer: They serialize and execute one path at a time</w:t>
        <w:br/>
      </w:r>
    </w:p>
    <w:p>
      <w:pPr>
        <w:pStyle w:val="ListNumber"/>
      </w:pPr>
      <w:r>
        <w:t>21. Which CUDA memory type has the lowest access latency? (Variant)</w:t>
      </w:r>
    </w:p>
    <w:p>
      <w:r>
        <w:t xml:space="preserve">   - Global memory</w:t>
      </w:r>
    </w:p>
    <w:p>
      <w:r>
        <w:t xml:space="preserve">   - Registers</w:t>
      </w:r>
    </w:p>
    <w:p>
      <w:r>
        <w:t xml:space="preserve">   - Constant memory</w:t>
      </w:r>
    </w:p>
    <w:p>
      <w:r>
        <w:t xml:space="preserve">   - Shared memory</w:t>
      </w:r>
    </w:p>
    <w:p>
      <w:pPr>
        <w:pStyle w:val="IntenseQuote"/>
      </w:pPr>
      <w:r>
        <w:t xml:space="preserve">   ✔ Answer: Registers</w:t>
        <w:br/>
      </w:r>
    </w:p>
    <w:p>
      <w:pPr>
        <w:pStyle w:val="ListNumber"/>
      </w:pPr>
      <w:r>
        <w:t>22. What CUDA construct defines how many threads execute a kernel in parallel? (Variant)</w:t>
      </w:r>
    </w:p>
    <w:p>
      <w:r>
        <w:t xml:space="preserve">   - Host loop count</w:t>
      </w:r>
    </w:p>
    <w:p>
      <w:r>
        <w:t xml:space="preserve">   - Grid and block dimensions</w:t>
      </w:r>
    </w:p>
    <w:p>
      <w:r>
        <w:t xml:space="preserve">   - Kernel parameters</w:t>
      </w:r>
    </w:p>
    <w:p>
      <w:r>
        <w:t xml:space="preserve">   - Device architecture</w:t>
      </w:r>
    </w:p>
    <w:p>
      <w:pPr>
        <w:pStyle w:val="IntenseQuote"/>
      </w:pPr>
      <w:r>
        <w:t xml:space="preserve">   ✔ Answer: Grid and block dimensions</w:t>
        <w:br/>
      </w:r>
    </w:p>
    <w:p>
      <w:pPr>
        <w:pStyle w:val="ListNumber"/>
      </w:pPr>
      <w:r>
        <w:t>23. What happens if threads in a warp diverge in control flow? (Variant)</w:t>
      </w:r>
    </w:p>
    <w:p>
      <w:r>
        <w:t xml:space="preserve">   - They serialize and execute one path at a time</w:t>
      </w:r>
    </w:p>
    <w:p>
      <w:r>
        <w:t xml:space="preserve">   - The warp gets split and executed in parallel</w:t>
      </w:r>
    </w:p>
    <w:p>
      <w:r>
        <w:t xml:space="preserve">   - Only the first thread executes</w:t>
      </w:r>
    </w:p>
    <w:p>
      <w:r>
        <w:t xml:space="preserve">   - CUDA throws a runtime error</w:t>
      </w:r>
    </w:p>
    <w:p>
      <w:pPr>
        <w:pStyle w:val="IntenseQuote"/>
      </w:pPr>
      <w:r>
        <w:t xml:space="preserve">   ✔ Answer: They serialize and execute one path at a time</w:t>
        <w:br/>
      </w:r>
    </w:p>
    <w:p>
      <w:pPr>
        <w:pStyle w:val="ListNumber"/>
      </w:pPr>
      <w:r>
        <w:t>24. What CUDA construct defines how many threads execute a kernel in parallel? (Variant)</w:t>
      </w:r>
    </w:p>
    <w:p>
      <w:r>
        <w:t xml:space="preserve">   - Host loop count</w:t>
      </w:r>
    </w:p>
    <w:p>
      <w:r>
        <w:t xml:space="preserve">   - Grid and block dimensions</w:t>
      </w:r>
    </w:p>
    <w:p>
      <w:r>
        <w:t xml:space="preserve">   - Device architecture</w:t>
      </w:r>
    </w:p>
    <w:p>
      <w:r>
        <w:t xml:space="preserve">   - Kernel parameters</w:t>
      </w:r>
    </w:p>
    <w:p>
      <w:pPr>
        <w:pStyle w:val="IntenseQuote"/>
      </w:pPr>
      <w:r>
        <w:t xml:space="preserve">   ✔ Answer: Grid and block dimensions</w:t>
        <w:br/>
      </w:r>
    </w:p>
    <w:p>
      <w:pPr>
        <w:pStyle w:val="ListNumber"/>
      </w:pPr>
      <w:r>
        <w:t>25. What CUDA construct defines how many threads execute a kernel in parallel? (Variant)</w:t>
      </w:r>
    </w:p>
    <w:p>
      <w:r>
        <w:t xml:space="preserve">   - Device architecture</w:t>
      </w:r>
    </w:p>
    <w:p>
      <w:r>
        <w:t xml:space="preserve">   - Host loop count</w:t>
      </w:r>
    </w:p>
    <w:p>
      <w:r>
        <w:t xml:space="preserve">   - Grid and block dimensions</w:t>
      </w:r>
    </w:p>
    <w:p>
      <w:r>
        <w:t xml:space="preserve">   - Kernel parameters</w:t>
      </w:r>
    </w:p>
    <w:p>
      <w:pPr>
        <w:pStyle w:val="IntenseQuote"/>
      </w:pPr>
      <w:r>
        <w:t xml:space="preserve">   ✔ Answer: Grid and block dimensions</w:t>
        <w:br/>
      </w:r>
    </w:p>
    <w:p>
      <w:pPr>
        <w:pStyle w:val="ListNumber"/>
      </w:pPr>
      <w:r>
        <w:t>26. Which of the following best defines the host in CUDA? (Variant)</w:t>
      </w:r>
    </w:p>
    <w:p>
      <w:r>
        <w:t xml:space="preserve">   - The device driver interface</w:t>
      </w:r>
    </w:p>
    <w:p>
      <w:r>
        <w:t xml:space="preserve">   - The CPU system that controls and initiates GPU execution</w:t>
      </w:r>
    </w:p>
    <w:p>
      <w:r>
        <w:t xml:space="preserve">   - The memory allocator for threads</w:t>
      </w:r>
    </w:p>
    <w:p>
      <w:r>
        <w:t xml:space="preserve">   - The GPU execution engine</w:t>
      </w:r>
    </w:p>
    <w:p>
      <w:pPr>
        <w:pStyle w:val="IntenseQuote"/>
      </w:pPr>
      <w:r>
        <w:t xml:space="preserve">   ✔ Answer: The CPU system that controls and initiates GPU execution</w:t>
        <w:br/>
      </w:r>
    </w:p>
    <w:p>
      <w:pPr>
        <w:pStyle w:val="ListNumber"/>
      </w:pPr>
      <w:r>
        <w:t>27. What happens if threads in a warp diverge in control flow? (Variant)</w:t>
      </w:r>
    </w:p>
    <w:p>
      <w:r>
        <w:t xml:space="preserve">   - The warp gets split and executed in parallel</w:t>
      </w:r>
    </w:p>
    <w:p>
      <w:r>
        <w:t xml:space="preserve">   - CUDA throws a runtime error</w:t>
      </w:r>
    </w:p>
    <w:p>
      <w:r>
        <w:t xml:space="preserve">   - They serialize and execute one path at a time</w:t>
      </w:r>
    </w:p>
    <w:p>
      <w:r>
        <w:t xml:space="preserve">   - Only the first thread executes</w:t>
      </w:r>
    </w:p>
    <w:p>
      <w:pPr>
        <w:pStyle w:val="IntenseQuote"/>
      </w:pPr>
      <w:r>
        <w:t xml:space="preserve">   ✔ Answer: They serialize and execute one path at a time</w:t>
        <w:br/>
      </w:r>
    </w:p>
    <w:p>
      <w:pPr>
        <w:pStyle w:val="ListNumber"/>
      </w:pPr>
      <w:r>
        <w:t>28. What is a key design reason for massive parallelism on GPUs? (Variant)</w:t>
      </w:r>
    </w:p>
    <w:p>
      <w:r>
        <w:t xml:space="preserve">   - To use more power per core</w:t>
      </w:r>
    </w:p>
    <w:p>
      <w:r>
        <w:t xml:space="preserve">   - To allow faster clock rates</w:t>
      </w:r>
    </w:p>
    <w:p>
      <w:r>
        <w:t xml:space="preserve">   - To hide memory access latency by context switching across warps</w:t>
      </w:r>
    </w:p>
    <w:p>
      <w:r>
        <w:t xml:space="preserve">   - To simplify thread scheduling</w:t>
      </w:r>
    </w:p>
    <w:p>
      <w:pPr>
        <w:pStyle w:val="IntenseQuote"/>
      </w:pPr>
      <w:r>
        <w:t xml:space="preserve">   ✔ Answer: To hide memory access latency by context switching across warps</w:t>
        <w:br/>
      </w:r>
    </w:p>
    <w:p>
      <w:pPr>
        <w:pStyle w:val="ListNumber"/>
      </w:pPr>
      <w:r>
        <w:t>29. Which of these is true about kernel launches in CUDA? (Variant)</w:t>
      </w:r>
    </w:p>
    <w:p>
      <w:r>
        <w:t xml:space="preserve">   - They are wrapped in if-else conditions</w:t>
      </w:r>
    </w:p>
    <w:p>
      <w:r>
        <w:t xml:space="preserve">   - They return output via return values</w:t>
      </w:r>
    </w:p>
    <w:p>
      <w:r>
        <w:t xml:space="preserve">   - They are called from device to host</w:t>
      </w:r>
    </w:p>
    <w:p>
      <w:r>
        <w:t xml:space="preserve">   - The triple-chevron syntax &lt;&lt;&lt;...&gt;&gt;&gt; defines execution configuration</w:t>
      </w:r>
    </w:p>
    <w:p>
      <w:pPr>
        <w:pStyle w:val="IntenseQuote"/>
      </w:pPr>
      <w:r>
        <w:t xml:space="preserve">   ✔ Answer: The triple-chevron syntax &lt;&lt;&lt;...&gt;&gt;&gt; defines execution configuration</w:t>
        <w:br/>
      </w:r>
    </w:p>
    <w:p>
      <w:pPr>
        <w:pStyle w:val="ListNumber"/>
      </w:pPr>
      <w:r>
        <w:t>30. Which part of the CUDA programming model handles the coordination between the host and the device? (Variant)</w:t>
      </w:r>
    </w:p>
    <w:p>
      <w:r>
        <w:t xml:space="preserve">   - The driver API</w:t>
      </w:r>
    </w:p>
    <w:p>
      <w:r>
        <w:t xml:space="preserve">   - The runtime API</w:t>
      </w:r>
    </w:p>
    <w:p>
      <w:r>
        <w:t xml:space="preserve">   - The GPU kernel</w:t>
      </w:r>
    </w:p>
    <w:p>
      <w:r>
        <w:t xml:space="preserve">   - The PTX assembler</w:t>
      </w:r>
    </w:p>
    <w:p>
      <w:pPr>
        <w:pStyle w:val="IntenseQuote"/>
      </w:pPr>
      <w:r>
        <w:t xml:space="preserve">   ✔ Answer: The runtime API</w:t>
        <w:br/>
      </w:r>
    </w:p>
    <w:p>
      <w:pPr>
        <w:pStyle w:val="ListNumber"/>
      </w:pPr>
      <w:r>
        <w:t>31. What happens if threads in a warp diverge in control flow? (Variant)</w:t>
      </w:r>
    </w:p>
    <w:p>
      <w:r>
        <w:t xml:space="preserve">   - The warp gets split and executed in parallel</w:t>
      </w:r>
    </w:p>
    <w:p>
      <w:r>
        <w:t xml:space="preserve">   - They serialize and execute one path at a time</w:t>
      </w:r>
    </w:p>
    <w:p>
      <w:r>
        <w:t xml:space="preserve">   - CUDA throws a runtime error</w:t>
      </w:r>
    </w:p>
    <w:p>
      <w:r>
        <w:t xml:space="preserve">   - Only the first thread executes</w:t>
      </w:r>
    </w:p>
    <w:p>
      <w:pPr>
        <w:pStyle w:val="IntenseQuote"/>
      </w:pPr>
      <w:r>
        <w:t xml:space="preserve">   ✔ Answer: They serialize and execute one path at a time</w:t>
        <w:br/>
      </w:r>
    </w:p>
    <w:p>
      <w:pPr>
        <w:pStyle w:val="ListNumber"/>
      </w:pPr>
      <w:r>
        <w:t>32. Which of these is true about kernel launches in CUDA? (Variant)</w:t>
      </w:r>
    </w:p>
    <w:p>
      <w:r>
        <w:t xml:space="preserve">   - They return output via return values</w:t>
      </w:r>
    </w:p>
    <w:p>
      <w:r>
        <w:t xml:space="preserve">   - They are wrapped in if-else conditions</w:t>
      </w:r>
    </w:p>
    <w:p>
      <w:r>
        <w:t xml:space="preserve">   - They are called from device to host</w:t>
      </w:r>
    </w:p>
    <w:p>
      <w:r>
        <w:t xml:space="preserve">   - The triple-chevron syntax &lt;&lt;&lt;...&gt;&gt;&gt; defines execution configuration</w:t>
      </w:r>
    </w:p>
    <w:p>
      <w:pPr>
        <w:pStyle w:val="IntenseQuote"/>
      </w:pPr>
      <w:r>
        <w:t xml:space="preserve">   ✔ Answer: The triple-chevron syntax &lt;&lt;&lt;...&gt;&gt;&gt; defines execution configuration</w:t>
        <w:br/>
      </w:r>
    </w:p>
    <w:p>
      <w:pPr>
        <w:pStyle w:val="ListNumber"/>
      </w:pPr>
      <w:r>
        <w:t>33. Why is global memory access generally slower in CUDA? (Variant)</w:t>
      </w:r>
    </w:p>
    <w:p>
      <w:r>
        <w:t xml:space="preserve">   - Because it's allocated by the OS</w:t>
      </w:r>
    </w:p>
    <w:p>
      <w:r>
        <w:t xml:space="preserve">   - Because it uses paging</w:t>
      </w:r>
    </w:p>
    <w:p>
      <w:r>
        <w:t xml:space="preserve">   - Because it resides in DRAM and is not cached per-thread</w:t>
      </w:r>
    </w:p>
    <w:p>
      <w:r>
        <w:t xml:space="preserve">   - Because it requires thread synchronization</w:t>
      </w:r>
    </w:p>
    <w:p>
      <w:pPr>
        <w:pStyle w:val="IntenseQuote"/>
      </w:pPr>
      <w:r>
        <w:t xml:space="preserve">   ✔ Answer: Because it resides in DRAM and is not cached per-thread</w:t>
        <w:br/>
      </w:r>
    </w:p>
    <w:p>
      <w:pPr>
        <w:pStyle w:val="ListNumber"/>
      </w:pPr>
      <w:r>
        <w:t>34. Which of the following best defines the host in CUDA? (Variant)</w:t>
      </w:r>
    </w:p>
    <w:p>
      <w:r>
        <w:t xml:space="preserve">   - The CPU system that controls and initiates GPU execution</w:t>
      </w:r>
    </w:p>
    <w:p>
      <w:r>
        <w:t xml:space="preserve">   - The device driver interface</w:t>
      </w:r>
    </w:p>
    <w:p>
      <w:r>
        <w:t xml:space="preserve">   - The GPU execution engine</w:t>
      </w:r>
    </w:p>
    <w:p>
      <w:r>
        <w:t xml:space="preserve">   - The memory allocator for threads</w:t>
      </w:r>
    </w:p>
    <w:p>
      <w:pPr>
        <w:pStyle w:val="IntenseQuote"/>
      </w:pPr>
      <w:r>
        <w:t xml:space="preserve">   ✔ Answer: The CPU system that controls and initiates GPU execution</w:t>
        <w:br/>
      </w:r>
    </w:p>
    <w:p>
      <w:pPr>
        <w:pStyle w:val="ListNumber"/>
      </w:pPr>
      <w:r>
        <w:t>35. What distinguishes a thread block from a warp in CUDA? (Variant)</w:t>
      </w:r>
    </w:p>
    <w:p>
      <w:r>
        <w:t xml:space="preserve">   - They are equivalent terms</w:t>
      </w:r>
    </w:p>
    <w:p>
      <w:r>
        <w:t xml:space="preserve">   - A thread block is a group of threads scheduled together; a warp is the smallest unit of execution (32 threads)</w:t>
      </w:r>
    </w:p>
    <w:p>
      <w:r>
        <w:t xml:space="preserve">   - A thread block is the smallest executable unit</w:t>
      </w:r>
    </w:p>
    <w:p>
      <w:r>
        <w:t xml:space="preserve">   - A warp contains all threads in the grid</w:t>
      </w:r>
    </w:p>
    <w:p>
      <w:pPr>
        <w:pStyle w:val="IntenseQuote"/>
      </w:pPr>
      <w:r>
        <w:t xml:space="preserve">   ✔ Answer: A thread block is a group of threads scheduled together; a warp is the smallest unit of execution (32 threads)</w:t>
        <w:br/>
      </w:r>
    </w:p>
    <w:p>
      <w:pPr>
        <w:pStyle w:val="ListNumber"/>
      </w:pPr>
      <w:r>
        <w:t>36. What is a key design reason for massive parallelism on GPUs? (Variant)</w:t>
      </w:r>
    </w:p>
    <w:p>
      <w:r>
        <w:t xml:space="preserve">   - To allow faster clock rates</w:t>
      </w:r>
    </w:p>
    <w:p>
      <w:r>
        <w:t xml:space="preserve">   - To hide memory access latency by context switching across warps</w:t>
      </w:r>
    </w:p>
    <w:p>
      <w:r>
        <w:t xml:space="preserve">   - To use more power per core</w:t>
      </w:r>
    </w:p>
    <w:p>
      <w:r>
        <w:t xml:space="preserve">   - To simplify thread scheduling</w:t>
      </w:r>
    </w:p>
    <w:p>
      <w:pPr>
        <w:pStyle w:val="IntenseQuote"/>
      </w:pPr>
      <w:r>
        <w:t xml:space="preserve">   ✔ Answer: To hide memory access latency by context switching across warps</w:t>
        <w:br/>
      </w:r>
    </w:p>
    <w:p>
      <w:pPr>
        <w:pStyle w:val="ListNumber"/>
      </w:pPr>
      <w:r>
        <w:t>37. Why is global memory access generally slower in CUDA? (Variant)</w:t>
      </w:r>
    </w:p>
    <w:p>
      <w:r>
        <w:t xml:space="preserve">   - Because it uses paging</w:t>
      </w:r>
    </w:p>
    <w:p>
      <w:r>
        <w:t xml:space="preserve">   - Because it's allocated by the OS</w:t>
      </w:r>
    </w:p>
    <w:p>
      <w:r>
        <w:t xml:space="preserve">   - Because it resides in DRAM and is not cached per-thread</w:t>
      </w:r>
    </w:p>
    <w:p>
      <w:r>
        <w:t xml:space="preserve">   - Because it requires thread synchronization</w:t>
      </w:r>
    </w:p>
    <w:p>
      <w:pPr>
        <w:pStyle w:val="IntenseQuote"/>
      </w:pPr>
      <w:r>
        <w:t xml:space="preserve">   ✔ Answer: Because it resides in DRAM and is not cached per-thread</w:t>
        <w:br/>
      </w:r>
    </w:p>
    <w:p>
      <w:pPr>
        <w:pStyle w:val="ListNumber"/>
      </w:pPr>
      <w:r>
        <w:t>38. Which of these is true about kernel launches in CUDA? (Variant)</w:t>
      </w:r>
    </w:p>
    <w:p>
      <w:r>
        <w:t xml:space="preserve">   - They are wrapped in if-else conditions</w:t>
      </w:r>
    </w:p>
    <w:p>
      <w:r>
        <w:t xml:space="preserve">   - They return output via return values</w:t>
      </w:r>
    </w:p>
    <w:p>
      <w:r>
        <w:t xml:space="preserve">   - The triple-chevron syntax &lt;&lt;&lt;...&gt;&gt;&gt; defines execution configuration</w:t>
      </w:r>
    </w:p>
    <w:p>
      <w:r>
        <w:t xml:space="preserve">   - They are called from device to host</w:t>
      </w:r>
    </w:p>
    <w:p>
      <w:pPr>
        <w:pStyle w:val="IntenseQuote"/>
      </w:pPr>
      <w:r>
        <w:t xml:space="preserve">   ✔ Answer: The triple-chevron syntax &lt;&lt;&lt;...&gt;&gt;&gt; defines execution configuration</w:t>
        <w:br/>
      </w:r>
    </w:p>
    <w:p>
      <w:pPr>
        <w:pStyle w:val="ListNumber"/>
      </w:pPr>
      <w:r>
        <w:t>39. What is a key design reason for massive parallelism on GPUs? (Variant)</w:t>
      </w:r>
    </w:p>
    <w:p>
      <w:r>
        <w:t xml:space="preserve">   - To use more power per core</w:t>
      </w:r>
    </w:p>
    <w:p>
      <w:r>
        <w:t xml:space="preserve">   - To simplify thread scheduling</w:t>
      </w:r>
    </w:p>
    <w:p>
      <w:r>
        <w:t xml:space="preserve">   - To hide memory access latency by context switching across warps</w:t>
      </w:r>
    </w:p>
    <w:p>
      <w:r>
        <w:t xml:space="preserve">   - To allow faster clock rates</w:t>
      </w:r>
    </w:p>
    <w:p>
      <w:pPr>
        <w:pStyle w:val="IntenseQuote"/>
      </w:pPr>
      <w:r>
        <w:t xml:space="preserve">   ✔ Answer: To hide memory access latency by context switching across warps</w:t>
        <w:br/>
      </w:r>
    </w:p>
    <w:p>
      <w:pPr>
        <w:pStyle w:val="ListNumber"/>
      </w:pPr>
      <w:r>
        <w:t>40. Why is global memory access generally slower in CUDA? (Variant)</w:t>
      </w:r>
    </w:p>
    <w:p>
      <w:r>
        <w:t xml:space="preserve">   - Because it resides in DRAM and is not cached per-thread</w:t>
      </w:r>
    </w:p>
    <w:p>
      <w:r>
        <w:t xml:space="preserve">   - Because it's allocated by the OS</w:t>
      </w:r>
    </w:p>
    <w:p>
      <w:r>
        <w:t xml:space="preserve">   - Because it uses paging</w:t>
      </w:r>
    </w:p>
    <w:p>
      <w:r>
        <w:t xml:space="preserve">   - Because it requires thread synchronization</w:t>
      </w:r>
    </w:p>
    <w:p>
      <w:pPr>
        <w:pStyle w:val="IntenseQuote"/>
      </w:pPr>
      <w:r>
        <w:t xml:space="preserve">   ✔ Answer: Because it resides in DRAM and is not cached per-thread</w:t>
        <w:br/>
      </w:r>
    </w:p>
    <w:p>
      <w:pPr>
        <w:pStyle w:val="ListNumber"/>
      </w:pPr>
      <w:r>
        <w:t>41. What CUDA construct defines how many threads execute a kernel in parallel? (Variant)</w:t>
      </w:r>
    </w:p>
    <w:p>
      <w:r>
        <w:t xml:space="preserve">   - Kernel parameters</w:t>
      </w:r>
    </w:p>
    <w:p>
      <w:r>
        <w:t xml:space="preserve">   - Device architecture</w:t>
      </w:r>
    </w:p>
    <w:p>
      <w:r>
        <w:t xml:space="preserve">   - Grid and block dimensions</w:t>
      </w:r>
    </w:p>
    <w:p>
      <w:r>
        <w:t xml:space="preserve">   - Host loop count</w:t>
      </w:r>
    </w:p>
    <w:p>
      <w:pPr>
        <w:pStyle w:val="IntenseQuote"/>
      </w:pPr>
      <w:r>
        <w:t xml:space="preserve">   ✔ Answer: Grid and block dimensions</w:t>
        <w:br/>
      </w:r>
    </w:p>
    <w:p>
      <w:pPr>
        <w:pStyle w:val="ListNumber"/>
      </w:pPr>
      <w:r>
        <w:t>42. Which of these is true about kernel launches in CUDA? (Variant)</w:t>
      </w:r>
    </w:p>
    <w:p>
      <w:r>
        <w:t xml:space="preserve">   - They are called from device to host</w:t>
      </w:r>
    </w:p>
    <w:p>
      <w:r>
        <w:t xml:space="preserve">   - They are wrapped in if-else conditions</w:t>
      </w:r>
    </w:p>
    <w:p>
      <w:r>
        <w:t xml:space="preserve">   - The triple-chevron syntax &lt;&lt;&lt;...&gt;&gt;&gt; defines execution configuration</w:t>
      </w:r>
    </w:p>
    <w:p>
      <w:r>
        <w:t xml:space="preserve">   - They return output via return values</w:t>
      </w:r>
    </w:p>
    <w:p>
      <w:pPr>
        <w:pStyle w:val="IntenseQuote"/>
      </w:pPr>
      <w:r>
        <w:t xml:space="preserve">   ✔ Answer: The triple-chevron syntax &lt;&lt;&lt;...&gt;&gt;&gt; defines execution configuration</w:t>
        <w:br/>
      </w:r>
    </w:p>
    <w:p>
      <w:pPr>
        <w:pStyle w:val="ListNumber"/>
      </w:pPr>
      <w:r>
        <w:t>43. What distinguishes a thread block from a warp in CUDA? (Variant)</w:t>
      </w:r>
    </w:p>
    <w:p>
      <w:r>
        <w:t xml:space="preserve">   - They are equivalent terms</w:t>
      </w:r>
    </w:p>
    <w:p>
      <w:r>
        <w:t xml:space="preserve">   - A thread block is a group of threads scheduled together; a warp is the smallest unit of execution (32 threads)</w:t>
      </w:r>
    </w:p>
    <w:p>
      <w:r>
        <w:t xml:space="preserve">   - A warp contains all threads in the grid</w:t>
      </w:r>
    </w:p>
    <w:p>
      <w:r>
        <w:t xml:space="preserve">   - A thread block is the smallest executable unit</w:t>
      </w:r>
    </w:p>
    <w:p>
      <w:pPr>
        <w:pStyle w:val="IntenseQuote"/>
      </w:pPr>
      <w:r>
        <w:t xml:space="preserve">   ✔ Answer: A thread block is a group of threads scheduled together; a warp is the smallest unit of execution (32 threads)</w:t>
        <w:br/>
      </w:r>
    </w:p>
    <w:p>
      <w:pPr>
        <w:pStyle w:val="ListNumber"/>
      </w:pPr>
      <w:r>
        <w:t>44. What is a key design reason for massive parallelism on GPUs? (Variant)</w:t>
      </w:r>
    </w:p>
    <w:p>
      <w:r>
        <w:t xml:space="preserve">   - To allow faster clock rates</w:t>
      </w:r>
    </w:p>
    <w:p>
      <w:r>
        <w:t xml:space="preserve">   - To hide memory access latency by context switching across warps</w:t>
      </w:r>
    </w:p>
    <w:p>
      <w:r>
        <w:t xml:space="preserve">   - To simplify thread scheduling</w:t>
      </w:r>
    </w:p>
    <w:p>
      <w:r>
        <w:t xml:space="preserve">   - To use more power per core</w:t>
      </w:r>
    </w:p>
    <w:p>
      <w:pPr>
        <w:pStyle w:val="IntenseQuote"/>
      </w:pPr>
      <w:r>
        <w:t xml:space="preserve">   ✔ Answer: To hide memory access latency by context switching across warps</w:t>
        <w:br/>
      </w:r>
    </w:p>
    <w:p>
      <w:pPr>
        <w:pStyle w:val="ListNumber"/>
      </w:pPr>
      <w:r>
        <w:t>45. Why is global memory access generally slower in CUDA? (Variant)</w:t>
      </w:r>
    </w:p>
    <w:p>
      <w:r>
        <w:t xml:space="preserve">   - Because it requires thread synchronization</w:t>
      </w:r>
    </w:p>
    <w:p>
      <w:r>
        <w:t xml:space="preserve">   - Because it uses paging</w:t>
      </w:r>
    </w:p>
    <w:p>
      <w:r>
        <w:t xml:space="preserve">   - Because it resides in DRAM and is not cached per-thread</w:t>
      </w:r>
    </w:p>
    <w:p>
      <w:r>
        <w:t xml:space="preserve">   - Because it's allocated by the OS</w:t>
      </w:r>
    </w:p>
    <w:p>
      <w:pPr>
        <w:pStyle w:val="IntenseQuote"/>
      </w:pPr>
      <w:r>
        <w:t xml:space="preserve">   ✔ Answer: Because it resides in DRAM and is not cached per-thread</w:t>
        <w:br/>
      </w:r>
    </w:p>
    <w:p>
      <w:pPr>
        <w:pStyle w:val="ListNumber"/>
      </w:pPr>
      <w:r>
        <w:t>46. What distinguishes a thread block from a warp in CUDA? (Variant)</w:t>
      </w:r>
    </w:p>
    <w:p>
      <w:r>
        <w:t xml:space="preserve">   - A warp contains all threads in the grid</w:t>
      </w:r>
    </w:p>
    <w:p>
      <w:r>
        <w:t xml:space="preserve">   - They are equivalent terms</w:t>
      </w:r>
    </w:p>
    <w:p>
      <w:r>
        <w:t xml:space="preserve">   - A thread block is the smallest executable unit</w:t>
      </w:r>
    </w:p>
    <w:p>
      <w:r>
        <w:t xml:space="preserve">   - A thread block is a group of threads scheduled together; a warp is the smallest unit of execution (32 threads)</w:t>
      </w:r>
    </w:p>
    <w:p>
      <w:pPr>
        <w:pStyle w:val="IntenseQuote"/>
      </w:pPr>
      <w:r>
        <w:t xml:space="preserve">   ✔ Answer: A thread block is a group of threads scheduled together; a warp is the smallest unit of execution (32 threads)</w:t>
        <w:br/>
      </w:r>
    </w:p>
    <w:p>
      <w:pPr>
        <w:pStyle w:val="ListNumber"/>
      </w:pPr>
      <w:r>
        <w:t>47. What happens if threads in a warp diverge in control flow? (Variant)</w:t>
      </w:r>
    </w:p>
    <w:p>
      <w:r>
        <w:t xml:space="preserve">   - CUDA throws a runtime error</w:t>
      </w:r>
    </w:p>
    <w:p>
      <w:r>
        <w:t xml:space="preserve">   - Only the first thread executes</w:t>
      </w:r>
    </w:p>
    <w:p>
      <w:r>
        <w:t xml:space="preserve">   - The warp gets split and executed in parallel</w:t>
      </w:r>
    </w:p>
    <w:p>
      <w:r>
        <w:t xml:space="preserve">   - They serialize and execute one path at a time</w:t>
      </w:r>
    </w:p>
    <w:p>
      <w:pPr>
        <w:pStyle w:val="IntenseQuote"/>
      </w:pPr>
      <w:r>
        <w:t xml:space="preserve">   ✔ Answer: They serialize and execute one path at a time</w:t>
        <w:br/>
      </w:r>
    </w:p>
    <w:p>
      <w:pPr>
        <w:pStyle w:val="ListNumber"/>
      </w:pPr>
      <w:r>
        <w:t>48. What CUDA construct defines how many threads execute a kernel in parallel? (Variant)</w:t>
      </w:r>
    </w:p>
    <w:p>
      <w:r>
        <w:t xml:space="preserve">   - Kernel parameters</w:t>
      </w:r>
    </w:p>
    <w:p>
      <w:r>
        <w:t xml:space="preserve">   - Host loop count</w:t>
      </w:r>
    </w:p>
    <w:p>
      <w:r>
        <w:t xml:space="preserve">   - Device architecture</w:t>
      </w:r>
    </w:p>
    <w:p>
      <w:r>
        <w:t xml:space="preserve">   - Grid and block dimensions</w:t>
      </w:r>
    </w:p>
    <w:p>
      <w:pPr>
        <w:pStyle w:val="IntenseQuote"/>
      </w:pPr>
      <w:r>
        <w:t xml:space="preserve">   ✔ Answer: Grid and block dimensions</w:t>
        <w:br/>
      </w:r>
    </w:p>
    <w:p>
      <w:pPr>
        <w:pStyle w:val="ListNumber"/>
      </w:pPr>
      <w:r>
        <w:t>49. Which of these is true about kernel launches in CUDA? (Variant)</w:t>
      </w:r>
    </w:p>
    <w:p>
      <w:r>
        <w:t xml:space="preserve">   - The triple-chevron syntax &lt;&lt;&lt;...&gt;&gt;&gt; defines execution configuration</w:t>
      </w:r>
    </w:p>
    <w:p>
      <w:r>
        <w:t xml:space="preserve">   - They return output via return values</w:t>
      </w:r>
    </w:p>
    <w:p>
      <w:r>
        <w:t xml:space="preserve">   - They are wrapped in if-else conditions</w:t>
      </w:r>
    </w:p>
    <w:p>
      <w:r>
        <w:t xml:space="preserve">   - They are called from device to host</w:t>
      </w:r>
    </w:p>
    <w:p>
      <w:pPr>
        <w:pStyle w:val="IntenseQuote"/>
      </w:pPr>
      <w:r>
        <w:t xml:space="preserve">   ✔ Answer: The triple-chevron syntax &lt;&lt;&lt;...&gt;&gt;&gt; defines execution configuration</w:t>
        <w:br/>
      </w:r>
    </w:p>
    <w:p>
      <w:pPr>
        <w:pStyle w:val="ListNumber"/>
      </w:pPr>
      <w:r>
        <w:t>50. Which part of the CUDA programming model handles the coordination between the host and the device? (Variant)</w:t>
      </w:r>
    </w:p>
    <w:p>
      <w:r>
        <w:t xml:space="preserve">   - The driver API</w:t>
      </w:r>
    </w:p>
    <w:p>
      <w:r>
        <w:t xml:space="preserve">   - The GPU kernel</w:t>
      </w:r>
    </w:p>
    <w:p>
      <w:r>
        <w:t xml:space="preserve">   - The PTX assembler</w:t>
      </w:r>
    </w:p>
    <w:p>
      <w:r>
        <w:t xml:space="preserve">   - The runtime API</w:t>
      </w:r>
    </w:p>
    <w:p>
      <w:pPr>
        <w:pStyle w:val="IntenseQuote"/>
      </w:pPr>
      <w:r>
        <w:t xml:space="preserve">   ✔ Answer: The runtime API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